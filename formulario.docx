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Nombre: txtNombrerecibo</w:t>
      </w:r>
    </w:p>
    <w:p>
      <w:r>
        <w:t>CC: txtCC</w:t>
      </w:r>
    </w:p>
    <w:p>
      <w:r>
        <w:t xml:space="preserve">Tel: </w:t>
      </w:r>
    </w:p>
    <w:p>
      <w:r>
        <w:t xml:space="preserve">Equipo: </w:t>
      </w:r>
    </w:p>
    <w:p>
      <w:r>
        <w:t xml:space="preserve">Imei: </w:t>
      </w:r>
    </w:p>
    <w:p>
      <w:r>
        <w:t xml:space="preserve">Procedimiento: </w:t>
      </w:r>
    </w:p>
    <w:p>
      <w:r>
        <w:t xml:space="preserve">Valor: </w:t>
      </w:r>
    </w:p>
    <w:p>
      <w:r>
        <w:t xml:space="preserve">Abono: </w:t>
      </w:r>
    </w:p>
    <w:p>
      <w:r>
        <w:t xml:space="preserve">Clave: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